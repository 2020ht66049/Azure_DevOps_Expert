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5689C" w14:textId="77777777" w:rsidR="00125A05" w:rsidRDefault="00000000">
      <w:pPr>
        <w:pStyle w:val="Heading1"/>
        <w:rPr>
          <w:rFonts w:cstheme="majorHAnsi"/>
          <w:sz w:val="22"/>
          <w:szCs w:val="22"/>
        </w:rPr>
      </w:pPr>
      <w:r w:rsidRPr="009232EA">
        <w:rPr>
          <w:rFonts w:cstheme="majorHAnsi"/>
          <w:sz w:val="22"/>
          <w:szCs w:val="22"/>
          <w:highlight w:val="yellow"/>
        </w:rPr>
        <w:t>You are tasked with deploying an Azure Web App. The app should only be deployed to the production environment if certain conditions are met. How would you implement this in an Azure Resource Manager (ARM) template or in a CI/CD pipeline?</w:t>
      </w:r>
    </w:p>
    <w:p w14:paraId="15FCE95B" w14:textId="77777777" w:rsidR="009232EA" w:rsidRPr="009232EA" w:rsidRDefault="009232EA" w:rsidP="009232EA"/>
    <w:p w14:paraId="00CADB07" w14:textId="77777777" w:rsidR="00125A05" w:rsidRPr="00480165" w:rsidRDefault="00000000">
      <w:pPr>
        <w:rPr>
          <w:rFonts w:asciiTheme="majorHAnsi" w:hAnsiTheme="majorHAnsi" w:cstheme="majorHAnsi"/>
        </w:rPr>
      </w:pPr>
      <w:r w:rsidRPr="00480165">
        <w:rPr>
          <w:rFonts w:asciiTheme="majorHAnsi" w:hAnsiTheme="majorHAnsi" w:cstheme="majorHAnsi"/>
        </w:rPr>
        <w:t>In this scenario, we could use conditional deployment in an ARM template using the 'condition' property or implement conditional steps in a CI/CD pipeline. For ARM templates, you can define a condition parameter and check if the environment is set to production. For CI/CD pipelines, the condition can be applied using the 'condition' attribute for the pipeline task.</w:t>
      </w:r>
      <w:r w:rsidRPr="00480165">
        <w:rPr>
          <w:rFonts w:asciiTheme="majorHAnsi" w:hAnsiTheme="majorHAnsi" w:cstheme="majorHAnsi"/>
        </w:rPr>
        <w:br/>
      </w:r>
      <w:r w:rsidRPr="00480165">
        <w:rPr>
          <w:rFonts w:asciiTheme="majorHAnsi" w:hAnsiTheme="majorHAnsi" w:cstheme="majorHAnsi"/>
        </w:rPr>
        <w:br/>
        <w:t>- ARM Template Approach:</w:t>
      </w:r>
      <w:r w:rsidRPr="00480165">
        <w:rPr>
          <w:rFonts w:asciiTheme="majorHAnsi" w:hAnsiTheme="majorHAnsi" w:cstheme="majorHAnsi"/>
        </w:rPr>
        <w:br/>
        <w:t xml:space="preserve">  Use the 'condition' keyword to deploy the web app only if the environment is set to production.</w:t>
      </w:r>
      <w:r w:rsidRPr="00480165">
        <w:rPr>
          <w:rFonts w:asciiTheme="majorHAnsi" w:hAnsiTheme="majorHAnsi" w:cstheme="majorHAnsi"/>
        </w:rPr>
        <w:br/>
        <w:t xml:space="preserve">  ```json</w:t>
      </w:r>
      <w:r w:rsidRPr="00480165">
        <w:rPr>
          <w:rFonts w:asciiTheme="majorHAnsi" w:hAnsiTheme="majorHAnsi" w:cstheme="majorHAnsi"/>
        </w:rPr>
        <w:br/>
        <w:t xml:space="preserve">  {</w:t>
      </w:r>
      <w:r w:rsidRPr="00480165">
        <w:rPr>
          <w:rFonts w:asciiTheme="majorHAnsi" w:hAnsiTheme="majorHAnsi" w:cstheme="majorHAnsi"/>
        </w:rPr>
        <w:br/>
        <w:t xml:space="preserve">    "type": "Microsoft.Web/sites",</w:t>
      </w:r>
      <w:r w:rsidRPr="00480165">
        <w:rPr>
          <w:rFonts w:asciiTheme="majorHAnsi" w:hAnsiTheme="majorHAnsi" w:cstheme="majorHAnsi"/>
        </w:rPr>
        <w:br/>
        <w:t xml:space="preserve">    "apiVersion": "2021-02-01",</w:t>
      </w:r>
      <w:r w:rsidRPr="00480165">
        <w:rPr>
          <w:rFonts w:asciiTheme="majorHAnsi" w:hAnsiTheme="majorHAnsi" w:cstheme="majorHAnsi"/>
        </w:rPr>
        <w:br/>
        <w:t xml:space="preserve">    "name": "myWebApp",</w:t>
      </w:r>
      <w:r w:rsidRPr="00480165">
        <w:rPr>
          <w:rFonts w:asciiTheme="majorHAnsi" w:hAnsiTheme="majorHAnsi" w:cstheme="majorHAnsi"/>
        </w:rPr>
        <w:br/>
        <w:t xml:space="preserve">    "location": "[resourceGroup().location]",</w:t>
      </w:r>
      <w:r w:rsidRPr="00480165">
        <w:rPr>
          <w:rFonts w:asciiTheme="majorHAnsi" w:hAnsiTheme="majorHAnsi" w:cstheme="majorHAnsi"/>
        </w:rPr>
        <w:br/>
        <w:t xml:space="preserve">    "properties": {</w:t>
      </w:r>
      <w:r w:rsidRPr="00480165">
        <w:rPr>
          <w:rFonts w:asciiTheme="majorHAnsi" w:hAnsiTheme="majorHAnsi" w:cstheme="majorHAnsi"/>
        </w:rPr>
        <w:br/>
        <w:t xml:space="preserve">      "serverFarmId": "[resourceId('Microsoft.Web/serverFarms', 'myAppServicePlan')]"</w:t>
      </w:r>
      <w:r w:rsidRPr="00480165">
        <w:rPr>
          <w:rFonts w:asciiTheme="majorHAnsi" w:hAnsiTheme="majorHAnsi" w:cstheme="majorHAnsi"/>
        </w:rPr>
        <w:br/>
        <w:t xml:space="preserve">    },</w:t>
      </w:r>
      <w:r w:rsidRPr="00480165">
        <w:rPr>
          <w:rFonts w:asciiTheme="majorHAnsi" w:hAnsiTheme="majorHAnsi" w:cstheme="majorHAnsi"/>
        </w:rPr>
        <w:br/>
        <w:t xml:space="preserve">    "condition": "[equals(parameters('environment'), 'production')]"</w:t>
      </w:r>
      <w:r w:rsidRPr="00480165">
        <w:rPr>
          <w:rFonts w:asciiTheme="majorHAnsi" w:hAnsiTheme="majorHAnsi" w:cstheme="majorHAnsi"/>
        </w:rPr>
        <w:br/>
        <w:t xml:space="preserve">  }</w:t>
      </w:r>
      <w:r w:rsidRPr="00480165">
        <w:rPr>
          <w:rFonts w:asciiTheme="majorHAnsi" w:hAnsiTheme="majorHAnsi" w:cstheme="majorHAnsi"/>
        </w:rPr>
        <w:br/>
        <w:t xml:space="preserve">  ```</w:t>
      </w:r>
      <w:r w:rsidRPr="00480165">
        <w:rPr>
          <w:rFonts w:asciiTheme="majorHAnsi" w:hAnsiTheme="majorHAnsi" w:cstheme="majorHAnsi"/>
        </w:rPr>
        <w:br/>
      </w:r>
      <w:r w:rsidRPr="00480165">
        <w:rPr>
          <w:rFonts w:asciiTheme="majorHAnsi" w:hAnsiTheme="majorHAnsi" w:cstheme="majorHAnsi"/>
        </w:rPr>
        <w:br/>
        <w:t>- CI/CD Pipeline Approach:</w:t>
      </w:r>
      <w:r w:rsidRPr="00480165">
        <w:rPr>
          <w:rFonts w:asciiTheme="majorHAnsi" w:hAnsiTheme="majorHAnsi" w:cstheme="majorHAnsi"/>
        </w:rPr>
        <w:br/>
        <w:t xml:space="preserve">  You can use a conditional statement in Azure Pipelines to only deploy to production if the branch is 'main' or a specific variable is set.</w:t>
      </w:r>
      <w:r w:rsidRPr="00480165">
        <w:rPr>
          <w:rFonts w:asciiTheme="majorHAnsi" w:hAnsiTheme="majorHAnsi" w:cstheme="majorHAnsi"/>
        </w:rPr>
        <w:br/>
        <w:t xml:space="preserve">  ```yaml</w:t>
      </w:r>
      <w:r w:rsidRPr="00480165">
        <w:rPr>
          <w:rFonts w:asciiTheme="majorHAnsi" w:hAnsiTheme="majorHAnsi" w:cstheme="majorHAnsi"/>
        </w:rPr>
        <w:br/>
        <w:t xml:space="preserve">  jobs:</w:t>
      </w:r>
      <w:r w:rsidRPr="00480165">
        <w:rPr>
          <w:rFonts w:asciiTheme="majorHAnsi" w:hAnsiTheme="majorHAnsi" w:cstheme="majorHAnsi"/>
        </w:rPr>
        <w:br/>
        <w:t xml:space="preserve">  - job: DeployWebApp</w:t>
      </w:r>
      <w:r w:rsidRPr="00480165">
        <w:rPr>
          <w:rFonts w:asciiTheme="majorHAnsi" w:hAnsiTheme="majorHAnsi" w:cstheme="majorHAnsi"/>
        </w:rPr>
        <w:br/>
        <w:t xml:space="preserve">    steps:</w:t>
      </w:r>
      <w:r w:rsidRPr="00480165">
        <w:rPr>
          <w:rFonts w:asciiTheme="majorHAnsi" w:hAnsiTheme="majorHAnsi" w:cstheme="majorHAnsi"/>
        </w:rPr>
        <w:br/>
        <w:t xml:space="preserve">    - task: AzureWebApp@1</w:t>
      </w:r>
      <w:r w:rsidRPr="00480165">
        <w:rPr>
          <w:rFonts w:asciiTheme="majorHAnsi" w:hAnsiTheme="majorHAnsi" w:cstheme="majorHAnsi"/>
        </w:rPr>
        <w:br/>
        <w:t xml:space="preserve">      inputs:</w:t>
      </w:r>
      <w:r w:rsidRPr="00480165">
        <w:rPr>
          <w:rFonts w:asciiTheme="majorHAnsi" w:hAnsiTheme="majorHAnsi" w:cstheme="majorHAnsi"/>
        </w:rPr>
        <w:br/>
        <w:t xml:space="preserve">        appName: $(webAppName)</w:t>
      </w:r>
      <w:r w:rsidRPr="00480165">
        <w:rPr>
          <w:rFonts w:asciiTheme="majorHAnsi" w:hAnsiTheme="majorHAnsi" w:cstheme="majorHAnsi"/>
        </w:rPr>
        <w:br/>
        <w:t xml:space="preserve">        package: $(System.DefaultWorkingDirectory)/drop/package.zip</w:t>
      </w:r>
      <w:r w:rsidRPr="00480165">
        <w:rPr>
          <w:rFonts w:asciiTheme="majorHAnsi" w:hAnsiTheme="majorHAnsi" w:cstheme="majorHAnsi"/>
        </w:rPr>
        <w:br/>
        <w:t xml:space="preserve">      condition: eq(variables['Build.SourceBranchName'], 'main')</w:t>
      </w:r>
      <w:r w:rsidRPr="00480165">
        <w:rPr>
          <w:rFonts w:asciiTheme="majorHAnsi" w:hAnsiTheme="majorHAnsi" w:cstheme="majorHAnsi"/>
        </w:rPr>
        <w:br/>
        <w:t xml:space="preserve">  ```</w:t>
      </w:r>
    </w:p>
    <w:p w14:paraId="0141516C" w14:textId="77777777" w:rsidR="00125A05" w:rsidRPr="00480165" w:rsidRDefault="00000000">
      <w:pPr>
        <w:pStyle w:val="Heading1"/>
        <w:rPr>
          <w:rFonts w:cstheme="majorHAnsi"/>
          <w:sz w:val="22"/>
          <w:szCs w:val="22"/>
        </w:rPr>
      </w:pPr>
      <w:r w:rsidRPr="00A57D8F">
        <w:rPr>
          <w:rFonts w:cstheme="majorHAnsi"/>
          <w:sz w:val="22"/>
          <w:szCs w:val="22"/>
          <w:highlight w:val="yellow"/>
        </w:rPr>
        <w:lastRenderedPageBreak/>
        <w:t>In Azure, how would you scale an Azure Web App conditionally based on the traffic load?</w:t>
      </w:r>
    </w:p>
    <w:p w14:paraId="0579C8E9" w14:textId="77777777" w:rsidR="00F16B58" w:rsidRDefault="00000000" w:rsidP="00F16B58">
      <w:pPr>
        <w:rPr>
          <w:rFonts w:asciiTheme="majorHAnsi" w:hAnsiTheme="majorHAnsi" w:cstheme="majorHAnsi"/>
        </w:rPr>
      </w:pPr>
      <w:r w:rsidRPr="00480165">
        <w:rPr>
          <w:rFonts w:asciiTheme="majorHAnsi" w:hAnsiTheme="majorHAnsi" w:cstheme="majorHAnsi"/>
        </w:rPr>
        <w:t>Azure Web Apps can be scaled automatically using Auto-Scale settings. You can configure scaling based on metrics like CPU usage, memory usage, or request count. If you wanted to scale conditionally, say based on the number of HTTP requests or CPU usage, you can set up an auto-scaling rule.</w:t>
      </w:r>
      <w:r w:rsidRPr="00480165">
        <w:rPr>
          <w:rFonts w:asciiTheme="majorHAnsi" w:hAnsiTheme="majorHAnsi" w:cstheme="majorHAnsi"/>
        </w:rPr>
        <w:br/>
      </w:r>
      <w:r w:rsidRPr="00480165">
        <w:rPr>
          <w:rFonts w:asciiTheme="majorHAnsi" w:hAnsiTheme="majorHAnsi" w:cstheme="majorHAnsi"/>
        </w:rPr>
        <w:br/>
        <w:t>- For Auto-Scale in the Azure Portal, you can define scaling rules based on specific conditions (e.g., scale up when CPU usage exceeds 75% for 10 minutes).</w:t>
      </w:r>
      <w:r w:rsidRPr="00480165">
        <w:rPr>
          <w:rFonts w:asciiTheme="majorHAnsi" w:hAnsiTheme="majorHAnsi" w:cstheme="majorHAnsi"/>
        </w:rPr>
        <w:br/>
        <w:t>- For Azure CLI or ARM templates, you can create scaling rules like:</w:t>
      </w:r>
      <w:r w:rsidRPr="00480165">
        <w:rPr>
          <w:rFonts w:asciiTheme="majorHAnsi" w:hAnsiTheme="majorHAnsi" w:cstheme="majorHAnsi"/>
        </w:rPr>
        <w:br/>
        <w:t xml:space="preserve">  ```</w:t>
      </w:r>
      <w:proofErr w:type="spellStart"/>
      <w:r w:rsidRPr="00480165">
        <w:rPr>
          <w:rFonts w:asciiTheme="majorHAnsi" w:hAnsiTheme="majorHAnsi" w:cstheme="majorHAnsi"/>
        </w:rPr>
        <w:t>json</w:t>
      </w:r>
      <w:proofErr w:type="spellEnd"/>
      <w:r w:rsidRPr="00480165">
        <w:rPr>
          <w:rFonts w:asciiTheme="majorHAnsi" w:hAnsiTheme="majorHAnsi" w:cstheme="majorHAnsi"/>
        </w:rPr>
        <w:br/>
        <w:t xml:space="preserve">  {</w:t>
      </w:r>
      <w:r w:rsidRPr="00480165">
        <w:rPr>
          <w:rFonts w:asciiTheme="majorHAnsi" w:hAnsiTheme="majorHAnsi" w:cstheme="majorHAnsi"/>
        </w:rPr>
        <w:br/>
        <w:t xml:space="preserve">    "type": "</w:t>
      </w:r>
      <w:proofErr w:type="spellStart"/>
      <w:r w:rsidRPr="00480165">
        <w:rPr>
          <w:rFonts w:asciiTheme="majorHAnsi" w:hAnsiTheme="majorHAnsi" w:cstheme="majorHAnsi"/>
        </w:rPr>
        <w:t>Microsoft.Web</w:t>
      </w:r>
      <w:proofErr w:type="spellEnd"/>
      <w:r w:rsidRPr="00480165">
        <w:rPr>
          <w:rFonts w:asciiTheme="majorHAnsi" w:hAnsiTheme="majorHAnsi" w:cstheme="majorHAnsi"/>
        </w:rPr>
        <w:t>/sites",</w:t>
      </w:r>
      <w:r w:rsidRPr="00480165">
        <w:rPr>
          <w:rFonts w:asciiTheme="majorHAnsi" w:hAnsiTheme="majorHAnsi" w:cstheme="majorHAnsi"/>
        </w:rPr>
        <w:br/>
        <w:t xml:space="preserve">    "</w:t>
      </w:r>
      <w:proofErr w:type="spellStart"/>
      <w:r w:rsidRPr="00480165">
        <w:rPr>
          <w:rFonts w:asciiTheme="majorHAnsi" w:hAnsiTheme="majorHAnsi" w:cstheme="majorHAnsi"/>
        </w:rPr>
        <w:t>apiVersion</w:t>
      </w:r>
      <w:proofErr w:type="spellEnd"/>
      <w:r w:rsidRPr="00480165">
        <w:rPr>
          <w:rFonts w:asciiTheme="majorHAnsi" w:hAnsiTheme="majorHAnsi" w:cstheme="majorHAnsi"/>
        </w:rPr>
        <w:t>": "2021-02-01",</w:t>
      </w:r>
      <w:r w:rsidRPr="00480165">
        <w:rPr>
          <w:rFonts w:asciiTheme="majorHAnsi" w:hAnsiTheme="majorHAnsi" w:cstheme="majorHAnsi"/>
        </w:rPr>
        <w:br/>
        <w:t xml:space="preserve">    "name": "</w:t>
      </w:r>
      <w:proofErr w:type="spellStart"/>
      <w:r w:rsidRPr="00480165">
        <w:rPr>
          <w:rFonts w:asciiTheme="majorHAnsi" w:hAnsiTheme="majorHAnsi" w:cstheme="majorHAnsi"/>
        </w:rPr>
        <w:t>myWebApp</w:t>
      </w:r>
      <w:proofErr w:type="spellEnd"/>
      <w:r w:rsidRPr="00480165">
        <w:rPr>
          <w:rFonts w:asciiTheme="majorHAnsi" w:hAnsiTheme="majorHAnsi" w:cstheme="majorHAnsi"/>
        </w:rPr>
        <w:t>",</w:t>
      </w:r>
      <w:r w:rsidRPr="00480165">
        <w:rPr>
          <w:rFonts w:asciiTheme="majorHAnsi" w:hAnsiTheme="majorHAnsi" w:cstheme="majorHAnsi"/>
        </w:rPr>
        <w:br/>
        <w:t xml:space="preserve">    "properties": {</w:t>
      </w:r>
      <w:r w:rsidRPr="00480165">
        <w:rPr>
          <w:rFonts w:asciiTheme="majorHAnsi" w:hAnsiTheme="majorHAnsi" w:cstheme="majorHAnsi"/>
        </w:rPr>
        <w:br/>
        <w:t xml:space="preserve">      "</w:t>
      </w:r>
      <w:proofErr w:type="spellStart"/>
      <w:r w:rsidRPr="00480165">
        <w:rPr>
          <w:rFonts w:asciiTheme="majorHAnsi" w:hAnsiTheme="majorHAnsi" w:cstheme="majorHAnsi"/>
        </w:rPr>
        <w:t>siteConfig</w:t>
      </w:r>
      <w:proofErr w:type="spellEnd"/>
      <w:r w:rsidRPr="00480165">
        <w:rPr>
          <w:rFonts w:asciiTheme="majorHAnsi" w:hAnsiTheme="majorHAnsi" w:cstheme="majorHAnsi"/>
        </w:rPr>
        <w:t>": {</w:t>
      </w:r>
      <w:r w:rsidRPr="00480165">
        <w:rPr>
          <w:rFonts w:asciiTheme="majorHAnsi" w:hAnsiTheme="majorHAnsi" w:cstheme="majorHAnsi"/>
        </w:rPr>
        <w:br/>
        <w:t xml:space="preserve">        "</w:t>
      </w:r>
      <w:proofErr w:type="spellStart"/>
      <w:r w:rsidRPr="00480165">
        <w:rPr>
          <w:rFonts w:asciiTheme="majorHAnsi" w:hAnsiTheme="majorHAnsi" w:cstheme="majorHAnsi"/>
        </w:rPr>
        <w:t>autoHealEnabled</w:t>
      </w:r>
      <w:proofErr w:type="spellEnd"/>
      <w:r w:rsidRPr="00480165">
        <w:rPr>
          <w:rFonts w:asciiTheme="majorHAnsi" w:hAnsiTheme="majorHAnsi" w:cstheme="majorHAnsi"/>
        </w:rPr>
        <w:t>": true,</w:t>
      </w:r>
      <w:r w:rsidRPr="00480165">
        <w:rPr>
          <w:rFonts w:asciiTheme="majorHAnsi" w:hAnsiTheme="majorHAnsi" w:cstheme="majorHAnsi"/>
        </w:rPr>
        <w:br/>
        <w:t xml:space="preserve">        "</w:t>
      </w:r>
      <w:proofErr w:type="spellStart"/>
      <w:r w:rsidRPr="00480165">
        <w:rPr>
          <w:rFonts w:asciiTheme="majorHAnsi" w:hAnsiTheme="majorHAnsi" w:cstheme="majorHAnsi"/>
        </w:rPr>
        <w:t>autoScale</w:t>
      </w:r>
      <w:proofErr w:type="spellEnd"/>
      <w:r w:rsidRPr="00480165">
        <w:rPr>
          <w:rFonts w:asciiTheme="majorHAnsi" w:hAnsiTheme="majorHAnsi" w:cstheme="majorHAnsi"/>
        </w:rPr>
        <w:t>": {</w:t>
      </w:r>
      <w:r w:rsidRPr="00480165">
        <w:rPr>
          <w:rFonts w:asciiTheme="majorHAnsi" w:hAnsiTheme="majorHAnsi" w:cstheme="majorHAnsi"/>
        </w:rPr>
        <w:br/>
        <w:t xml:space="preserve">          "rules": [</w:t>
      </w:r>
      <w:r w:rsidRPr="00480165">
        <w:rPr>
          <w:rFonts w:asciiTheme="majorHAnsi" w:hAnsiTheme="majorHAnsi" w:cstheme="majorHAnsi"/>
        </w:rPr>
        <w:br/>
        <w:t xml:space="preserve">            {</w:t>
      </w:r>
      <w:r w:rsidRPr="00480165">
        <w:rPr>
          <w:rFonts w:asciiTheme="majorHAnsi" w:hAnsiTheme="majorHAnsi" w:cstheme="majorHAnsi"/>
        </w:rPr>
        <w:br/>
        <w:t xml:space="preserve">              "</w:t>
      </w:r>
      <w:proofErr w:type="spellStart"/>
      <w:r w:rsidRPr="00480165">
        <w:rPr>
          <w:rFonts w:asciiTheme="majorHAnsi" w:hAnsiTheme="majorHAnsi" w:cstheme="majorHAnsi"/>
        </w:rPr>
        <w:t>metricName</w:t>
      </w:r>
      <w:proofErr w:type="spellEnd"/>
      <w:r w:rsidRPr="00480165">
        <w:rPr>
          <w:rFonts w:asciiTheme="majorHAnsi" w:hAnsiTheme="majorHAnsi" w:cstheme="majorHAnsi"/>
        </w:rPr>
        <w:t>": "</w:t>
      </w:r>
      <w:proofErr w:type="spellStart"/>
      <w:r w:rsidRPr="00480165">
        <w:rPr>
          <w:rFonts w:asciiTheme="majorHAnsi" w:hAnsiTheme="majorHAnsi" w:cstheme="majorHAnsi"/>
        </w:rPr>
        <w:t>CpuPercentage</w:t>
      </w:r>
      <w:proofErr w:type="spellEnd"/>
      <w:r w:rsidRPr="00480165">
        <w:rPr>
          <w:rFonts w:asciiTheme="majorHAnsi" w:hAnsiTheme="majorHAnsi" w:cstheme="majorHAnsi"/>
        </w:rPr>
        <w:t>",</w:t>
      </w:r>
      <w:r w:rsidRPr="00480165">
        <w:rPr>
          <w:rFonts w:asciiTheme="majorHAnsi" w:hAnsiTheme="majorHAnsi" w:cstheme="majorHAnsi"/>
        </w:rPr>
        <w:br/>
        <w:t xml:space="preserve">              "operator": "</w:t>
      </w:r>
      <w:proofErr w:type="spellStart"/>
      <w:r w:rsidRPr="00480165">
        <w:rPr>
          <w:rFonts w:asciiTheme="majorHAnsi" w:hAnsiTheme="majorHAnsi" w:cstheme="majorHAnsi"/>
        </w:rPr>
        <w:t>GreaterThan</w:t>
      </w:r>
      <w:proofErr w:type="spellEnd"/>
      <w:r w:rsidRPr="00480165">
        <w:rPr>
          <w:rFonts w:asciiTheme="majorHAnsi" w:hAnsiTheme="majorHAnsi" w:cstheme="majorHAnsi"/>
        </w:rPr>
        <w:t>",</w:t>
      </w:r>
      <w:r w:rsidRPr="00480165">
        <w:rPr>
          <w:rFonts w:asciiTheme="majorHAnsi" w:hAnsiTheme="majorHAnsi" w:cstheme="majorHAnsi"/>
        </w:rPr>
        <w:br/>
        <w:t xml:space="preserve">              "threshold": 75,</w:t>
      </w:r>
      <w:r w:rsidRPr="00480165">
        <w:rPr>
          <w:rFonts w:asciiTheme="majorHAnsi" w:hAnsiTheme="majorHAnsi" w:cstheme="majorHAnsi"/>
        </w:rPr>
        <w:br/>
        <w:t xml:space="preserve">              "direction": "Increase",</w:t>
      </w:r>
      <w:r w:rsidRPr="00480165">
        <w:rPr>
          <w:rFonts w:asciiTheme="majorHAnsi" w:hAnsiTheme="majorHAnsi" w:cstheme="majorHAnsi"/>
        </w:rPr>
        <w:br/>
        <w:t xml:space="preserve">              "</w:t>
      </w:r>
      <w:proofErr w:type="spellStart"/>
      <w:r w:rsidRPr="00480165">
        <w:rPr>
          <w:rFonts w:asciiTheme="majorHAnsi" w:hAnsiTheme="majorHAnsi" w:cstheme="majorHAnsi"/>
        </w:rPr>
        <w:t>scaleInCooldown</w:t>
      </w:r>
      <w:proofErr w:type="spellEnd"/>
      <w:r w:rsidRPr="00480165">
        <w:rPr>
          <w:rFonts w:asciiTheme="majorHAnsi" w:hAnsiTheme="majorHAnsi" w:cstheme="majorHAnsi"/>
        </w:rPr>
        <w:t>": "PT5M",</w:t>
      </w:r>
      <w:r w:rsidRPr="00480165">
        <w:rPr>
          <w:rFonts w:asciiTheme="majorHAnsi" w:hAnsiTheme="majorHAnsi" w:cstheme="majorHAnsi"/>
        </w:rPr>
        <w:br/>
        <w:t xml:space="preserve">              "</w:t>
      </w:r>
      <w:proofErr w:type="spellStart"/>
      <w:r w:rsidRPr="00480165">
        <w:rPr>
          <w:rFonts w:asciiTheme="majorHAnsi" w:hAnsiTheme="majorHAnsi" w:cstheme="majorHAnsi"/>
        </w:rPr>
        <w:t>scaleOutCooldown</w:t>
      </w:r>
      <w:proofErr w:type="spellEnd"/>
      <w:r w:rsidRPr="00480165">
        <w:rPr>
          <w:rFonts w:asciiTheme="majorHAnsi" w:hAnsiTheme="majorHAnsi" w:cstheme="majorHAnsi"/>
        </w:rPr>
        <w:t>": "PT5M"</w:t>
      </w:r>
      <w:r w:rsidRPr="00480165">
        <w:rPr>
          <w:rFonts w:asciiTheme="majorHAnsi" w:hAnsiTheme="majorHAnsi" w:cstheme="majorHAnsi"/>
        </w:rPr>
        <w:br/>
        <w:t xml:space="preserve">            }</w:t>
      </w:r>
      <w:r w:rsidRPr="00480165">
        <w:rPr>
          <w:rFonts w:asciiTheme="majorHAnsi" w:hAnsiTheme="majorHAnsi" w:cstheme="majorHAnsi"/>
        </w:rPr>
        <w:br/>
        <w:t xml:space="preserve">          ]</w:t>
      </w:r>
      <w:r w:rsidRPr="00480165">
        <w:rPr>
          <w:rFonts w:asciiTheme="majorHAnsi" w:hAnsiTheme="majorHAnsi" w:cstheme="majorHAnsi"/>
        </w:rPr>
        <w:br/>
        <w:t xml:space="preserve">        }</w:t>
      </w:r>
      <w:r w:rsidRPr="00480165">
        <w:rPr>
          <w:rFonts w:asciiTheme="majorHAnsi" w:hAnsiTheme="majorHAnsi" w:cstheme="majorHAnsi"/>
        </w:rPr>
        <w:br/>
        <w:t xml:space="preserve">      }</w:t>
      </w:r>
      <w:r w:rsidRPr="00480165">
        <w:rPr>
          <w:rFonts w:asciiTheme="majorHAnsi" w:hAnsiTheme="majorHAnsi" w:cstheme="majorHAnsi"/>
        </w:rPr>
        <w:br/>
        <w:t xml:space="preserve">    }</w:t>
      </w:r>
      <w:r w:rsidRPr="00480165">
        <w:rPr>
          <w:rFonts w:asciiTheme="majorHAnsi" w:hAnsiTheme="majorHAnsi" w:cstheme="majorHAnsi"/>
        </w:rPr>
        <w:br/>
        <w:t xml:space="preserve">  }</w:t>
      </w:r>
      <w:r w:rsidRPr="00480165">
        <w:rPr>
          <w:rFonts w:asciiTheme="majorHAnsi" w:hAnsiTheme="majorHAnsi" w:cstheme="majorHAnsi"/>
        </w:rPr>
        <w:br/>
        <w:t xml:space="preserve">  ```</w:t>
      </w:r>
    </w:p>
    <w:p w14:paraId="79A20A3C" w14:textId="77777777" w:rsidR="00F16B58" w:rsidRDefault="00F16B58" w:rsidP="00F16B58">
      <w:pPr>
        <w:rPr>
          <w:rFonts w:asciiTheme="majorHAnsi" w:hAnsiTheme="majorHAnsi" w:cstheme="majorHAnsi"/>
        </w:rPr>
      </w:pPr>
    </w:p>
    <w:p w14:paraId="49DBF9E4" w14:textId="77777777" w:rsidR="00F16B58" w:rsidRDefault="00F16B58" w:rsidP="00F16B58">
      <w:pPr>
        <w:rPr>
          <w:rFonts w:asciiTheme="majorHAnsi" w:hAnsiTheme="majorHAnsi" w:cstheme="majorHAnsi"/>
        </w:rPr>
      </w:pPr>
    </w:p>
    <w:p w14:paraId="23A5EC8B" w14:textId="77777777" w:rsidR="00F16B58" w:rsidRDefault="00F16B58" w:rsidP="00F16B58">
      <w:pPr>
        <w:rPr>
          <w:rFonts w:asciiTheme="majorHAnsi" w:hAnsiTheme="majorHAnsi" w:cstheme="majorHAnsi"/>
        </w:rPr>
      </w:pPr>
    </w:p>
    <w:p w14:paraId="01F7CD1B" w14:textId="77777777" w:rsidR="00F16B58" w:rsidRDefault="00F16B58" w:rsidP="00F16B58">
      <w:pPr>
        <w:rPr>
          <w:rFonts w:asciiTheme="majorHAnsi" w:hAnsiTheme="majorHAnsi" w:cstheme="majorHAnsi"/>
        </w:rPr>
      </w:pPr>
    </w:p>
    <w:p w14:paraId="5FFA90CC" w14:textId="2F704AF1" w:rsidR="00125A05" w:rsidRPr="00626B9F" w:rsidRDefault="00000000" w:rsidP="00F16B58">
      <w:pPr>
        <w:rPr>
          <w:rFonts w:asciiTheme="majorHAnsi" w:hAnsiTheme="majorHAnsi" w:cstheme="majorHAnsi"/>
          <w:b/>
          <w:bCs/>
          <w:color w:val="4F81BD" w:themeColor="accent1"/>
        </w:rPr>
      </w:pPr>
      <w:r w:rsidRPr="00626B9F">
        <w:rPr>
          <w:rFonts w:asciiTheme="majorHAnsi" w:hAnsiTheme="majorHAnsi" w:cstheme="majorHAnsi"/>
          <w:b/>
          <w:bCs/>
          <w:color w:val="4F81BD" w:themeColor="accent1"/>
          <w:highlight w:val="yellow"/>
        </w:rPr>
        <w:lastRenderedPageBreak/>
        <w:t>How would you configure an Azure Web App to use different settings for different environments, such as development, staging, and production?</w:t>
      </w:r>
    </w:p>
    <w:p w14:paraId="2A91DA5F" w14:textId="77777777" w:rsidR="00125A05" w:rsidRPr="00480165" w:rsidRDefault="00000000">
      <w:pPr>
        <w:rPr>
          <w:rFonts w:asciiTheme="majorHAnsi" w:hAnsiTheme="majorHAnsi" w:cstheme="majorHAnsi"/>
        </w:rPr>
      </w:pPr>
      <w:r w:rsidRPr="00480165">
        <w:rPr>
          <w:rFonts w:asciiTheme="majorHAnsi" w:hAnsiTheme="majorHAnsi" w:cstheme="majorHAnsi"/>
        </w:rPr>
        <w:t>You can use application settings or environment variables in the Azure Web App's configuration to store different values for each environment. The values can be conditionally set during deployment using parameters or environment-specific configurations.</w:t>
      </w:r>
      <w:r w:rsidRPr="00480165">
        <w:rPr>
          <w:rFonts w:asciiTheme="majorHAnsi" w:hAnsiTheme="majorHAnsi" w:cstheme="majorHAnsi"/>
        </w:rPr>
        <w:br/>
      </w:r>
      <w:r w:rsidRPr="00480165">
        <w:rPr>
          <w:rFonts w:asciiTheme="majorHAnsi" w:hAnsiTheme="majorHAnsi" w:cstheme="majorHAnsi"/>
        </w:rPr>
        <w:br/>
        <w:t>- For ARM templates, you can use parameters and conditional expressions to set different application settings based on the environment.</w:t>
      </w:r>
      <w:r w:rsidRPr="00480165">
        <w:rPr>
          <w:rFonts w:asciiTheme="majorHAnsi" w:hAnsiTheme="majorHAnsi" w:cstheme="majorHAnsi"/>
        </w:rPr>
        <w:br/>
        <w:t xml:space="preserve">  ```json</w:t>
      </w:r>
      <w:r w:rsidRPr="00480165">
        <w:rPr>
          <w:rFonts w:asciiTheme="majorHAnsi" w:hAnsiTheme="majorHAnsi" w:cstheme="majorHAnsi"/>
        </w:rPr>
        <w:br/>
        <w:t xml:space="preserve">  {</w:t>
      </w:r>
      <w:r w:rsidRPr="00480165">
        <w:rPr>
          <w:rFonts w:asciiTheme="majorHAnsi" w:hAnsiTheme="majorHAnsi" w:cstheme="majorHAnsi"/>
        </w:rPr>
        <w:br/>
        <w:t xml:space="preserve">    "name": "appSettings",</w:t>
      </w:r>
      <w:r w:rsidRPr="00480165">
        <w:rPr>
          <w:rFonts w:asciiTheme="majorHAnsi" w:hAnsiTheme="majorHAnsi" w:cstheme="majorHAnsi"/>
        </w:rPr>
        <w:br/>
        <w:t xml:space="preserve">    "properties": [</w:t>
      </w:r>
      <w:r w:rsidRPr="00480165">
        <w:rPr>
          <w:rFonts w:asciiTheme="majorHAnsi" w:hAnsiTheme="majorHAnsi" w:cstheme="majorHAnsi"/>
        </w:rPr>
        <w:br/>
        <w:t xml:space="preserve">      {</w:t>
      </w:r>
      <w:r w:rsidRPr="00480165">
        <w:rPr>
          <w:rFonts w:asciiTheme="majorHAnsi" w:hAnsiTheme="majorHAnsi" w:cstheme="majorHAnsi"/>
        </w:rPr>
        <w:br/>
        <w:t xml:space="preserve">        "name": "ConnectionString",</w:t>
      </w:r>
      <w:r w:rsidRPr="00480165">
        <w:rPr>
          <w:rFonts w:asciiTheme="majorHAnsi" w:hAnsiTheme="majorHAnsi" w:cstheme="majorHAnsi"/>
        </w:rPr>
        <w:br/>
        <w:t xml:space="preserve">        "value": "[if(equals(parameters('environment'), 'production'), 'prod_connection_string', 'dev_connection_string')]"</w:t>
      </w:r>
      <w:r w:rsidRPr="00480165">
        <w:rPr>
          <w:rFonts w:asciiTheme="majorHAnsi" w:hAnsiTheme="majorHAnsi" w:cstheme="majorHAnsi"/>
        </w:rPr>
        <w:br/>
        <w:t xml:space="preserve">      }</w:t>
      </w:r>
      <w:r w:rsidRPr="00480165">
        <w:rPr>
          <w:rFonts w:asciiTheme="majorHAnsi" w:hAnsiTheme="majorHAnsi" w:cstheme="majorHAnsi"/>
        </w:rPr>
        <w:br/>
        <w:t xml:space="preserve">    ]</w:t>
      </w:r>
      <w:r w:rsidRPr="00480165">
        <w:rPr>
          <w:rFonts w:asciiTheme="majorHAnsi" w:hAnsiTheme="majorHAnsi" w:cstheme="majorHAnsi"/>
        </w:rPr>
        <w:br/>
        <w:t xml:space="preserve">  }</w:t>
      </w:r>
      <w:r w:rsidRPr="00480165">
        <w:rPr>
          <w:rFonts w:asciiTheme="majorHAnsi" w:hAnsiTheme="majorHAnsi" w:cstheme="majorHAnsi"/>
        </w:rPr>
        <w:br/>
        <w:t xml:space="preserve">  ```</w:t>
      </w:r>
      <w:r w:rsidRPr="00480165">
        <w:rPr>
          <w:rFonts w:asciiTheme="majorHAnsi" w:hAnsiTheme="majorHAnsi" w:cstheme="majorHAnsi"/>
        </w:rPr>
        <w:br/>
      </w:r>
      <w:r w:rsidRPr="00480165">
        <w:rPr>
          <w:rFonts w:asciiTheme="majorHAnsi" w:hAnsiTheme="majorHAnsi" w:cstheme="majorHAnsi"/>
        </w:rPr>
        <w:br/>
        <w:t>- In Azure Pipelines, you can use variables to set different configurations for each environment.</w:t>
      </w:r>
      <w:r w:rsidRPr="00480165">
        <w:rPr>
          <w:rFonts w:asciiTheme="majorHAnsi" w:hAnsiTheme="majorHAnsi" w:cstheme="majorHAnsi"/>
        </w:rPr>
        <w:br/>
        <w:t xml:space="preserve">  ```yaml</w:t>
      </w:r>
      <w:r w:rsidRPr="00480165">
        <w:rPr>
          <w:rFonts w:asciiTheme="majorHAnsi" w:hAnsiTheme="majorHAnsi" w:cstheme="majorHAnsi"/>
        </w:rPr>
        <w:br/>
        <w:t xml:space="preserve">  variables:</w:t>
      </w:r>
      <w:r w:rsidRPr="00480165">
        <w:rPr>
          <w:rFonts w:asciiTheme="majorHAnsi" w:hAnsiTheme="majorHAnsi" w:cstheme="majorHAnsi"/>
        </w:rPr>
        <w:br/>
        <w:t xml:space="preserve">    - name: environment</w:t>
      </w:r>
      <w:r w:rsidRPr="00480165">
        <w:rPr>
          <w:rFonts w:asciiTheme="majorHAnsi" w:hAnsiTheme="majorHAnsi" w:cstheme="majorHAnsi"/>
        </w:rPr>
        <w:br/>
        <w:t xml:space="preserve">      value: 'production'</w:t>
      </w:r>
      <w:r w:rsidRPr="00480165">
        <w:rPr>
          <w:rFonts w:asciiTheme="majorHAnsi" w:hAnsiTheme="majorHAnsi" w:cstheme="majorHAnsi"/>
        </w:rPr>
        <w:br/>
      </w:r>
      <w:r w:rsidRPr="00480165">
        <w:rPr>
          <w:rFonts w:asciiTheme="majorHAnsi" w:hAnsiTheme="majorHAnsi" w:cstheme="majorHAnsi"/>
        </w:rPr>
        <w:br/>
        <w:t xml:space="preserve">  jobs:</w:t>
      </w:r>
      <w:r w:rsidRPr="00480165">
        <w:rPr>
          <w:rFonts w:asciiTheme="majorHAnsi" w:hAnsiTheme="majorHAnsi" w:cstheme="majorHAnsi"/>
        </w:rPr>
        <w:br/>
        <w:t xml:space="preserve">    - job: DeployToWebApp</w:t>
      </w:r>
      <w:r w:rsidRPr="00480165">
        <w:rPr>
          <w:rFonts w:asciiTheme="majorHAnsi" w:hAnsiTheme="majorHAnsi" w:cstheme="majorHAnsi"/>
        </w:rPr>
        <w:br/>
        <w:t xml:space="preserve">      steps:</w:t>
      </w:r>
      <w:r w:rsidRPr="00480165">
        <w:rPr>
          <w:rFonts w:asciiTheme="majorHAnsi" w:hAnsiTheme="majorHAnsi" w:cstheme="majorHAnsi"/>
        </w:rPr>
        <w:br/>
        <w:t xml:space="preserve">        - task: AzureWebApp@1</w:t>
      </w:r>
      <w:r w:rsidRPr="00480165">
        <w:rPr>
          <w:rFonts w:asciiTheme="majorHAnsi" w:hAnsiTheme="majorHAnsi" w:cstheme="majorHAnsi"/>
        </w:rPr>
        <w:br/>
        <w:t xml:space="preserve">          inputs:</w:t>
      </w:r>
      <w:r w:rsidRPr="00480165">
        <w:rPr>
          <w:rFonts w:asciiTheme="majorHAnsi" w:hAnsiTheme="majorHAnsi" w:cstheme="majorHAnsi"/>
        </w:rPr>
        <w:br/>
        <w:t xml:space="preserve">            appName: $(webAppName)</w:t>
      </w:r>
      <w:r w:rsidRPr="00480165">
        <w:rPr>
          <w:rFonts w:asciiTheme="majorHAnsi" w:hAnsiTheme="majorHAnsi" w:cstheme="majorHAnsi"/>
        </w:rPr>
        <w:br/>
        <w:t xml:space="preserve">            package: $(System.DefaultWorkingDirectory)/drop/package.zip</w:t>
      </w:r>
      <w:r w:rsidRPr="00480165">
        <w:rPr>
          <w:rFonts w:asciiTheme="majorHAnsi" w:hAnsiTheme="majorHAnsi" w:cstheme="majorHAnsi"/>
        </w:rPr>
        <w:br/>
        <w:t xml:space="preserve">          condition: eq(variables['environment'], 'production')</w:t>
      </w:r>
      <w:r w:rsidRPr="00480165">
        <w:rPr>
          <w:rFonts w:asciiTheme="majorHAnsi" w:hAnsiTheme="majorHAnsi" w:cstheme="majorHAnsi"/>
        </w:rPr>
        <w:br/>
        <w:t xml:space="preserve">  ```</w:t>
      </w:r>
    </w:p>
    <w:p w14:paraId="38733672" w14:textId="77777777" w:rsidR="00125A05" w:rsidRPr="00480165" w:rsidRDefault="00000000">
      <w:pPr>
        <w:pStyle w:val="Heading1"/>
        <w:rPr>
          <w:rFonts w:cstheme="majorHAnsi"/>
          <w:sz w:val="22"/>
          <w:szCs w:val="22"/>
        </w:rPr>
      </w:pPr>
      <w:r w:rsidRPr="003C118B">
        <w:rPr>
          <w:rFonts w:cstheme="majorHAnsi"/>
          <w:sz w:val="22"/>
          <w:szCs w:val="22"/>
          <w:highlight w:val="yellow"/>
        </w:rPr>
        <w:lastRenderedPageBreak/>
        <w:t>If a deployment to an Azure Web App fails in one environment but is successful in another, how would you handle this situation using conditional logic in a deployment pipeline?</w:t>
      </w:r>
    </w:p>
    <w:p w14:paraId="6E645961" w14:textId="77777777" w:rsidR="00D04442" w:rsidRDefault="00000000" w:rsidP="00D04442">
      <w:pPr>
        <w:rPr>
          <w:rFonts w:asciiTheme="majorHAnsi" w:hAnsiTheme="majorHAnsi" w:cstheme="majorHAnsi"/>
        </w:rPr>
      </w:pPr>
      <w:r w:rsidRPr="00480165">
        <w:rPr>
          <w:rFonts w:asciiTheme="majorHAnsi" w:hAnsiTheme="majorHAnsi" w:cstheme="majorHAnsi"/>
        </w:rPr>
        <w:t>In Azure Pipelines, you can use conditional execution based on the success or failure of previous steps. For example, you can configure the pipeline to proceed to certain tasks only if a prior step was successful. You can also add retry mechanisms.</w:t>
      </w:r>
      <w:r w:rsidRPr="00480165">
        <w:rPr>
          <w:rFonts w:asciiTheme="majorHAnsi" w:hAnsiTheme="majorHAnsi" w:cstheme="majorHAnsi"/>
        </w:rPr>
        <w:br/>
      </w:r>
      <w:r w:rsidRPr="00480165">
        <w:rPr>
          <w:rFonts w:asciiTheme="majorHAnsi" w:hAnsiTheme="majorHAnsi" w:cstheme="majorHAnsi"/>
        </w:rPr>
        <w:br/>
        <w:t>- Conditional Tasks in Pipelines:</w:t>
      </w:r>
      <w:r w:rsidRPr="00480165">
        <w:rPr>
          <w:rFonts w:asciiTheme="majorHAnsi" w:hAnsiTheme="majorHAnsi" w:cstheme="majorHAnsi"/>
        </w:rPr>
        <w:br/>
        <w:t xml:space="preserve">  ```yaml</w:t>
      </w:r>
      <w:r w:rsidRPr="00480165">
        <w:rPr>
          <w:rFonts w:asciiTheme="majorHAnsi" w:hAnsiTheme="majorHAnsi" w:cstheme="majorHAnsi"/>
        </w:rPr>
        <w:br/>
        <w:t xml:space="preserve">  jobs:</w:t>
      </w:r>
      <w:r w:rsidRPr="00480165">
        <w:rPr>
          <w:rFonts w:asciiTheme="majorHAnsi" w:hAnsiTheme="majorHAnsi" w:cstheme="majorHAnsi"/>
        </w:rPr>
        <w:br/>
        <w:t xml:space="preserve">  - job: DeployToStaging</w:t>
      </w:r>
      <w:r w:rsidRPr="00480165">
        <w:rPr>
          <w:rFonts w:asciiTheme="majorHAnsi" w:hAnsiTheme="majorHAnsi" w:cstheme="majorHAnsi"/>
        </w:rPr>
        <w:br/>
        <w:t xml:space="preserve">    steps:</w:t>
      </w:r>
      <w:r w:rsidRPr="00480165">
        <w:rPr>
          <w:rFonts w:asciiTheme="majorHAnsi" w:hAnsiTheme="majorHAnsi" w:cstheme="majorHAnsi"/>
        </w:rPr>
        <w:br/>
        <w:t xml:space="preserve">    - task: AzureWebApp@1</w:t>
      </w:r>
      <w:r w:rsidRPr="00480165">
        <w:rPr>
          <w:rFonts w:asciiTheme="majorHAnsi" w:hAnsiTheme="majorHAnsi" w:cstheme="majorHAnsi"/>
        </w:rPr>
        <w:br/>
        <w:t xml:space="preserve">      inputs:</w:t>
      </w:r>
      <w:r w:rsidRPr="00480165">
        <w:rPr>
          <w:rFonts w:asciiTheme="majorHAnsi" w:hAnsiTheme="majorHAnsi" w:cstheme="majorHAnsi"/>
        </w:rPr>
        <w:br/>
        <w:t xml:space="preserve">        appName: $(webAppName)</w:t>
      </w:r>
      <w:r w:rsidRPr="00480165">
        <w:rPr>
          <w:rFonts w:asciiTheme="majorHAnsi" w:hAnsiTheme="majorHAnsi" w:cstheme="majorHAnsi"/>
        </w:rPr>
        <w:br/>
        <w:t xml:space="preserve">        package: $(</w:t>
      </w:r>
      <w:proofErr w:type="gramStart"/>
      <w:r w:rsidRPr="00480165">
        <w:rPr>
          <w:rFonts w:asciiTheme="majorHAnsi" w:hAnsiTheme="majorHAnsi" w:cstheme="majorHAnsi"/>
        </w:rPr>
        <w:t>System.DefaultWorkingDirectory)/drop/package.zip</w:t>
      </w:r>
      <w:proofErr w:type="gramEnd"/>
      <w:r w:rsidRPr="00480165">
        <w:rPr>
          <w:rFonts w:asciiTheme="majorHAnsi" w:hAnsiTheme="majorHAnsi" w:cstheme="majorHAnsi"/>
        </w:rPr>
        <w:br/>
        <w:t xml:space="preserve">      continueOnError: false  # If this step fails, the pipeline stops</w:t>
      </w:r>
      <w:r w:rsidRPr="00480165">
        <w:rPr>
          <w:rFonts w:asciiTheme="majorHAnsi" w:hAnsiTheme="majorHAnsi" w:cstheme="majorHAnsi"/>
        </w:rPr>
        <w:br/>
        <w:t xml:space="preserve">    - script: echo "Deployment failed to Staging. Aborting further steps."</w:t>
      </w:r>
      <w:r w:rsidRPr="00480165">
        <w:rPr>
          <w:rFonts w:asciiTheme="majorHAnsi" w:hAnsiTheme="majorHAnsi" w:cstheme="majorHAnsi"/>
        </w:rPr>
        <w:br/>
        <w:t xml:space="preserve">      condition: failed()</w:t>
      </w:r>
      <w:r w:rsidRPr="00480165">
        <w:rPr>
          <w:rFonts w:asciiTheme="majorHAnsi" w:hAnsiTheme="majorHAnsi" w:cstheme="majorHAnsi"/>
        </w:rPr>
        <w:br/>
        <w:t xml:space="preserve">  ```</w:t>
      </w:r>
      <w:r w:rsidRPr="00480165">
        <w:rPr>
          <w:rFonts w:asciiTheme="majorHAnsi" w:hAnsiTheme="majorHAnsi" w:cstheme="majorHAnsi"/>
        </w:rPr>
        <w:br/>
      </w:r>
      <w:r w:rsidRPr="00480165">
        <w:rPr>
          <w:rFonts w:asciiTheme="majorHAnsi" w:hAnsiTheme="majorHAnsi" w:cstheme="majorHAnsi"/>
        </w:rPr>
        <w:br/>
        <w:t>- Retry Logic:</w:t>
      </w:r>
      <w:r w:rsidRPr="00480165">
        <w:rPr>
          <w:rFonts w:asciiTheme="majorHAnsi" w:hAnsiTheme="majorHAnsi" w:cstheme="majorHAnsi"/>
        </w:rPr>
        <w:br/>
        <w:t xml:space="preserve">  You can configure a retry policy for certain tasks that may intermittently fail.</w:t>
      </w:r>
      <w:r w:rsidRPr="00480165">
        <w:rPr>
          <w:rFonts w:asciiTheme="majorHAnsi" w:hAnsiTheme="majorHAnsi" w:cstheme="majorHAnsi"/>
        </w:rPr>
        <w:br/>
        <w:t xml:space="preserve">  ```</w:t>
      </w:r>
      <w:proofErr w:type="spellStart"/>
      <w:r w:rsidRPr="00480165">
        <w:rPr>
          <w:rFonts w:asciiTheme="majorHAnsi" w:hAnsiTheme="majorHAnsi" w:cstheme="majorHAnsi"/>
        </w:rPr>
        <w:t>yaml</w:t>
      </w:r>
      <w:proofErr w:type="spellEnd"/>
      <w:r w:rsidRPr="00480165">
        <w:rPr>
          <w:rFonts w:asciiTheme="majorHAnsi" w:hAnsiTheme="majorHAnsi" w:cstheme="majorHAnsi"/>
        </w:rPr>
        <w:br/>
        <w:t xml:space="preserve">  retries: 3  # Retry 3 times</w:t>
      </w:r>
      <w:r w:rsidRPr="00480165">
        <w:rPr>
          <w:rFonts w:asciiTheme="majorHAnsi" w:hAnsiTheme="majorHAnsi" w:cstheme="majorHAnsi"/>
        </w:rPr>
        <w:br/>
        <w:t xml:space="preserve">  jobs:</w:t>
      </w:r>
      <w:r w:rsidRPr="00480165">
        <w:rPr>
          <w:rFonts w:asciiTheme="majorHAnsi" w:hAnsiTheme="majorHAnsi" w:cstheme="majorHAnsi"/>
        </w:rPr>
        <w:br/>
        <w:t xml:space="preserve">  - job: </w:t>
      </w:r>
      <w:proofErr w:type="spellStart"/>
      <w:r w:rsidRPr="00480165">
        <w:rPr>
          <w:rFonts w:asciiTheme="majorHAnsi" w:hAnsiTheme="majorHAnsi" w:cstheme="majorHAnsi"/>
        </w:rPr>
        <w:t>DeployToWebApp</w:t>
      </w:r>
      <w:proofErr w:type="spellEnd"/>
      <w:r w:rsidRPr="00480165">
        <w:rPr>
          <w:rFonts w:asciiTheme="majorHAnsi" w:hAnsiTheme="majorHAnsi" w:cstheme="majorHAnsi"/>
        </w:rPr>
        <w:br/>
        <w:t xml:space="preserve">    steps:</w:t>
      </w:r>
      <w:r w:rsidRPr="00480165">
        <w:rPr>
          <w:rFonts w:asciiTheme="majorHAnsi" w:hAnsiTheme="majorHAnsi" w:cstheme="majorHAnsi"/>
        </w:rPr>
        <w:br/>
        <w:t xml:space="preserve">    - task: AzureWebApp@1</w:t>
      </w:r>
      <w:r w:rsidRPr="00480165">
        <w:rPr>
          <w:rFonts w:asciiTheme="majorHAnsi" w:hAnsiTheme="majorHAnsi" w:cstheme="majorHAnsi"/>
        </w:rPr>
        <w:br/>
        <w:t xml:space="preserve">      inputs:</w:t>
      </w:r>
      <w:r w:rsidRPr="00480165">
        <w:rPr>
          <w:rFonts w:asciiTheme="majorHAnsi" w:hAnsiTheme="majorHAnsi" w:cstheme="majorHAnsi"/>
        </w:rPr>
        <w:br/>
        <w:t xml:space="preserve">        </w:t>
      </w:r>
      <w:proofErr w:type="spellStart"/>
      <w:r w:rsidRPr="00480165">
        <w:rPr>
          <w:rFonts w:asciiTheme="majorHAnsi" w:hAnsiTheme="majorHAnsi" w:cstheme="majorHAnsi"/>
        </w:rPr>
        <w:t>appName</w:t>
      </w:r>
      <w:proofErr w:type="spellEnd"/>
      <w:r w:rsidRPr="00480165">
        <w:rPr>
          <w:rFonts w:asciiTheme="majorHAnsi" w:hAnsiTheme="majorHAnsi" w:cstheme="majorHAnsi"/>
        </w:rPr>
        <w:t>: $(</w:t>
      </w:r>
      <w:proofErr w:type="spellStart"/>
      <w:r w:rsidRPr="00480165">
        <w:rPr>
          <w:rFonts w:asciiTheme="majorHAnsi" w:hAnsiTheme="majorHAnsi" w:cstheme="majorHAnsi"/>
        </w:rPr>
        <w:t>webAppName</w:t>
      </w:r>
      <w:proofErr w:type="spellEnd"/>
      <w:r w:rsidRPr="00480165">
        <w:rPr>
          <w:rFonts w:asciiTheme="majorHAnsi" w:hAnsiTheme="majorHAnsi" w:cstheme="majorHAnsi"/>
        </w:rPr>
        <w:t>)</w:t>
      </w:r>
      <w:r w:rsidRPr="00480165">
        <w:rPr>
          <w:rFonts w:asciiTheme="majorHAnsi" w:hAnsiTheme="majorHAnsi" w:cstheme="majorHAnsi"/>
        </w:rPr>
        <w:br/>
        <w:t xml:space="preserve">        package: $(</w:t>
      </w:r>
      <w:proofErr w:type="spellStart"/>
      <w:r w:rsidRPr="00480165">
        <w:rPr>
          <w:rFonts w:asciiTheme="majorHAnsi" w:hAnsiTheme="majorHAnsi" w:cstheme="majorHAnsi"/>
        </w:rPr>
        <w:t>System.DefaultWorkingDirectory</w:t>
      </w:r>
      <w:proofErr w:type="spellEnd"/>
      <w:r w:rsidRPr="00480165">
        <w:rPr>
          <w:rFonts w:asciiTheme="majorHAnsi" w:hAnsiTheme="majorHAnsi" w:cstheme="majorHAnsi"/>
        </w:rPr>
        <w:t>)/drop/package.zip</w:t>
      </w:r>
      <w:r w:rsidRPr="00480165">
        <w:rPr>
          <w:rFonts w:asciiTheme="majorHAnsi" w:hAnsiTheme="majorHAnsi" w:cstheme="majorHAnsi"/>
        </w:rPr>
        <w:br/>
        <w:t xml:space="preserve">      </w:t>
      </w:r>
      <w:proofErr w:type="spellStart"/>
      <w:r w:rsidRPr="00480165">
        <w:rPr>
          <w:rFonts w:asciiTheme="majorHAnsi" w:hAnsiTheme="majorHAnsi" w:cstheme="majorHAnsi"/>
        </w:rPr>
        <w:t>retryCountOnFailure</w:t>
      </w:r>
      <w:proofErr w:type="spellEnd"/>
      <w:r w:rsidRPr="00480165">
        <w:rPr>
          <w:rFonts w:asciiTheme="majorHAnsi" w:hAnsiTheme="majorHAnsi" w:cstheme="majorHAnsi"/>
        </w:rPr>
        <w:t>: 3  # Retry the task if it fails</w:t>
      </w:r>
      <w:r w:rsidRPr="00480165">
        <w:rPr>
          <w:rFonts w:asciiTheme="majorHAnsi" w:hAnsiTheme="majorHAnsi" w:cstheme="majorHAnsi"/>
        </w:rPr>
        <w:br/>
        <w:t xml:space="preserve">  ```</w:t>
      </w:r>
    </w:p>
    <w:p w14:paraId="2FCEB698" w14:textId="77777777" w:rsidR="00D04442" w:rsidRDefault="00D04442" w:rsidP="00D04442">
      <w:pPr>
        <w:rPr>
          <w:rFonts w:asciiTheme="majorHAnsi" w:hAnsiTheme="majorHAnsi" w:cstheme="majorHAnsi"/>
        </w:rPr>
      </w:pPr>
    </w:p>
    <w:p w14:paraId="308314C5" w14:textId="77777777" w:rsidR="00D04442" w:rsidRDefault="00D04442" w:rsidP="00D04442">
      <w:pPr>
        <w:rPr>
          <w:rFonts w:asciiTheme="majorHAnsi" w:hAnsiTheme="majorHAnsi" w:cstheme="majorHAnsi"/>
        </w:rPr>
      </w:pPr>
    </w:p>
    <w:p w14:paraId="098F1DE2" w14:textId="77777777" w:rsidR="00D04442" w:rsidRDefault="00D04442" w:rsidP="00D04442">
      <w:pPr>
        <w:rPr>
          <w:rFonts w:asciiTheme="majorHAnsi" w:hAnsiTheme="majorHAnsi" w:cstheme="majorHAnsi"/>
        </w:rPr>
      </w:pPr>
    </w:p>
    <w:p w14:paraId="31E18B5C" w14:textId="77777777" w:rsidR="00D04442" w:rsidRDefault="00D04442" w:rsidP="00D04442">
      <w:pPr>
        <w:rPr>
          <w:rFonts w:asciiTheme="majorHAnsi" w:hAnsiTheme="majorHAnsi" w:cstheme="majorHAnsi"/>
        </w:rPr>
      </w:pPr>
    </w:p>
    <w:p w14:paraId="0E2BF1AC" w14:textId="527A1E19" w:rsidR="00125A05" w:rsidRPr="00D04442" w:rsidRDefault="00000000" w:rsidP="00D04442">
      <w:pPr>
        <w:rPr>
          <w:rFonts w:asciiTheme="majorHAnsi" w:hAnsiTheme="majorHAnsi" w:cstheme="majorHAnsi"/>
          <w:b/>
          <w:bCs/>
          <w:color w:val="4F81BD" w:themeColor="accent1"/>
        </w:rPr>
      </w:pPr>
      <w:r w:rsidRPr="00D04442">
        <w:rPr>
          <w:rFonts w:cstheme="majorHAnsi"/>
          <w:b/>
          <w:bCs/>
          <w:color w:val="4F81BD" w:themeColor="accent1"/>
          <w:highlight w:val="yellow"/>
        </w:rPr>
        <w:lastRenderedPageBreak/>
        <w:t>How would you set up monitoring and alerts for your Azure Web App based on specific conditions, such as high CPU usage or slow response time?</w:t>
      </w:r>
    </w:p>
    <w:p w14:paraId="46E314E6" w14:textId="77777777" w:rsidR="00125A05" w:rsidRPr="00480165" w:rsidRDefault="00000000">
      <w:pPr>
        <w:rPr>
          <w:rFonts w:asciiTheme="majorHAnsi" w:hAnsiTheme="majorHAnsi" w:cstheme="majorHAnsi"/>
        </w:rPr>
      </w:pPr>
      <w:r w:rsidRPr="00480165">
        <w:rPr>
          <w:rFonts w:asciiTheme="majorHAnsi" w:hAnsiTheme="majorHAnsi" w:cstheme="majorHAnsi"/>
        </w:rPr>
        <w:t>You can use Azure Monitor and Application Insights to monitor Azure Web Apps, and set up alerts based on specific conditions.</w:t>
      </w:r>
      <w:r w:rsidRPr="00480165">
        <w:rPr>
          <w:rFonts w:asciiTheme="majorHAnsi" w:hAnsiTheme="majorHAnsi" w:cstheme="majorHAnsi"/>
        </w:rPr>
        <w:br/>
      </w:r>
      <w:r w:rsidRPr="00480165">
        <w:rPr>
          <w:rFonts w:asciiTheme="majorHAnsi" w:hAnsiTheme="majorHAnsi" w:cstheme="majorHAnsi"/>
        </w:rPr>
        <w:br/>
        <w:t>- Azure Monitor: You can create alerts that trigger when certain conditions are met, like CPU usage exceeding a threshold.</w:t>
      </w:r>
      <w:r w:rsidRPr="00480165">
        <w:rPr>
          <w:rFonts w:asciiTheme="majorHAnsi" w:hAnsiTheme="majorHAnsi" w:cstheme="majorHAnsi"/>
        </w:rPr>
        <w:br/>
        <w:t>- Example alert rule for CPU usage:</w:t>
      </w:r>
      <w:r w:rsidRPr="00480165">
        <w:rPr>
          <w:rFonts w:asciiTheme="majorHAnsi" w:hAnsiTheme="majorHAnsi" w:cstheme="majorHAnsi"/>
        </w:rPr>
        <w:br/>
        <w:t xml:space="preserve">  ```json</w:t>
      </w:r>
      <w:r w:rsidRPr="00480165">
        <w:rPr>
          <w:rFonts w:asciiTheme="majorHAnsi" w:hAnsiTheme="majorHAnsi" w:cstheme="majorHAnsi"/>
        </w:rPr>
        <w:br/>
        <w:t xml:space="preserve">  {</w:t>
      </w:r>
      <w:r w:rsidRPr="00480165">
        <w:rPr>
          <w:rFonts w:asciiTheme="majorHAnsi" w:hAnsiTheme="majorHAnsi" w:cstheme="majorHAnsi"/>
        </w:rPr>
        <w:br/>
        <w:t xml:space="preserve">    "location": "global",</w:t>
      </w:r>
      <w:r w:rsidRPr="00480165">
        <w:rPr>
          <w:rFonts w:asciiTheme="majorHAnsi" w:hAnsiTheme="majorHAnsi" w:cstheme="majorHAnsi"/>
        </w:rPr>
        <w:br/>
        <w:t xml:space="preserve">    "properties": {</w:t>
      </w:r>
      <w:r w:rsidRPr="00480165">
        <w:rPr>
          <w:rFonts w:asciiTheme="majorHAnsi" w:hAnsiTheme="majorHAnsi" w:cstheme="majorHAnsi"/>
        </w:rPr>
        <w:br/>
        <w:t xml:space="preserve">      "description": "Alert when CPU usage exceeds 80%",</w:t>
      </w:r>
      <w:r w:rsidRPr="00480165">
        <w:rPr>
          <w:rFonts w:asciiTheme="majorHAnsi" w:hAnsiTheme="majorHAnsi" w:cstheme="majorHAnsi"/>
        </w:rPr>
        <w:br/>
        <w:t xml:space="preserve">      "severity": 3,</w:t>
      </w:r>
      <w:r w:rsidRPr="00480165">
        <w:rPr>
          <w:rFonts w:asciiTheme="majorHAnsi" w:hAnsiTheme="majorHAnsi" w:cstheme="majorHAnsi"/>
        </w:rPr>
        <w:br/>
        <w:t xml:space="preserve">      "enabled": true,</w:t>
      </w:r>
      <w:r w:rsidRPr="00480165">
        <w:rPr>
          <w:rFonts w:asciiTheme="majorHAnsi" w:hAnsiTheme="majorHAnsi" w:cstheme="majorHAnsi"/>
        </w:rPr>
        <w:br/>
        <w:t xml:space="preserve">      "condition": {</w:t>
      </w:r>
      <w:r w:rsidRPr="00480165">
        <w:rPr>
          <w:rFonts w:asciiTheme="majorHAnsi" w:hAnsiTheme="majorHAnsi" w:cstheme="majorHAnsi"/>
        </w:rPr>
        <w:br/>
        <w:t xml:space="preserve">        "odata.type": "Microsoft.Azure.Management.Monitor.Models.ThresholdRuleCondition",</w:t>
      </w:r>
      <w:r w:rsidRPr="00480165">
        <w:rPr>
          <w:rFonts w:asciiTheme="majorHAnsi" w:hAnsiTheme="majorHAnsi" w:cstheme="majorHAnsi"/>
        </w:rPr>
        <w:br/>
        <w:t xml:space="preserve">        "dataSource": {</w:t>
      </w:r>
      <w:r w:rsidRPr="00480165">
        <w:rPr>
          <w:rFonts w:asciiTheme="majorHAnsi" w:hAnsiTheme="majorHAnsi" w:cstheme="majorHAnsi"/>
        </w:rPr>
        <w:br/>
        <w:t xml:space="preserve">          "odata.type": "Microsoft.Azure.Management.Monitor.Models.RuleMetricDataSource",</w:t>
      </w:r>
      <w:r w:rsidRPr="00480165">
        <w:rPr>
          <w:rFonts w:asciiTheme="majorHAnsi" w:hAnsiTheme="majorHAnsi" w:cstheme="majorHAnsi"/>
        </w:rPr>
        <w:br/>
        <w:t xml:space="preserve">          "resourceUri": "/subscriptions/{subscription-id}/resourceGroups/{resource-group-name}/providers/Microsoft.Web/sites/{web-app-name}",</w:t>
      </w:r>
      <w:r w:rsidRPr="00480165">
        <w:rPr>
          <w:rFonts w:asciiTheme="majorHAnsi" w:hAnsiTheme="majorHAnsi" w:cstheme="majorHAnsi"/>
        </w:rPr>
        <w:br/>
        <w:t xml:space="preserve">          "metricName": "CpuPercentage"</w:t>
      </w:r>
      <w:r w:rsidRPr="00480165">
        <w:rPr>
          <w:rFonts w:asciiTheme="majorHAnsi" w:hAnsiTheme="majorHAnsi" w:cstheme="majorHAnsi"/>
        </w:rPr>
        <w:br/>
        <w:t xml:space="preserve">        },</w:t>
      </w:r>
      <w:r w:rsidRPr="00480165">
        <w:rPr>
          <w:rFonts w:asciiTheme="majorHAnsi" w:hAnsiTheme="majorHAnsi" w:cstheme="majorHAnsi"/>
        </w:rPr>
        <w:br/>
        <w:t xml:space="preserve">        "operator": "GreaterThan",</w:t>
      </w:r>
      <w:r w:rsidRPr="00480165">
        <w:rPr>
          <w:rFonts w:asciiTheme="majorHAnsi" w:hAnsiTheme="majorHAnsi" w:cstheme="majorHAnsi"/>
        </w:rPr>
        <w:br/>
        <w:t xml:space="preserve">        "threshold": 80</w:t>
      </w:r>
      <w:r w:rsidRPr="00480165">
        <w:rPr>
          <w:rFonts w:asciiTheme="majorHAnsi" w:hAnsiTheme="majorHAnsi" w:cstheme="majorHAnsi"/>
        </w:rPr>
        <w:br/>
        <w:t xml:space="preserve">      },</w:t>
      </w:r>
      <w:r w:rsidRPr="00480165">
        <w:rPr>
          <w:rFonts w:asciiTheme="majorHAnsi" w:hAnsiTheme="majorHAnsi" w:cstheme="majorHAnsi"/>
        </w:rPr>
        <w:br/>
        <w:t xml:space="preserve">      "action": {</w:t>
      </w:r>
      <w:r w:rsidRPr="00480165">
        <w:rPr>
          <w:rFonts w:asciiTheme="majorHAnsi" w:hAnsiTheme="majorHAnsi" w:cstheme="majorHAnsi"/>
        </w:rPr>
        <w:br/>
        <w:t xml:space="preserve">        "odata.type": "Microsoft.Azure.Management.Monitor.Models.RuleEmailAction",</w:t>
      </w:r>
      <w:r w:rsidRPr="00480165">
        <w:rPr>
          <w:rFonts w:asciiTheme="majorHAnsi" w:hAnsiTheme="majorHAnsi" w:cstheme="majorHAnsi"/>
        </w:rPr>
        <w:br/>
        <w:t xml:space="preserve">        "sendToServiceOwners": true</w:t>
      </w:r>
      <w:r w:rsidRPr="00480165">
        <w:rPr>
          <w:rFonts w:asciiTheme="majorHAnsi" w:hAnsiTheme="majorHAnsi" w:cstheme="majorHAnsi"/>
        </w:rPr>
        <w:br/>
        <w:t xml:space="preserve">      }</w:t>
      </w:r>
      <w:r w:rsidRPr="00480165">
        <w:rPr>
          <w:rFonts w:asciiTheme="majorHAnsi" w:hAnsiTheme="majorHAnsi" w:cstheme="majorHAnsi"/>
        </w:rPr>
        <w:br/>
        <w:t xml:space="preserve">    }</w:t>
      </w:r>
      <w:r w:rsidRPr="00480165">
        <w:rPr>
          <w:rFonts w:asciiTheme="majorHAnsi" w:hAnsiTheme="majorHAnsi" w:cstheme="majorHAnsi"/>
        </w:rPr>
        <w:br/>
        <w:t xml:space="preserve">  }</w:t>
      </w:r>
      <w:r w:rsidRPr="00480165">
        <w:rPr>
          <w:rFonts w:asciiTheme="majorHAnsi" w:hAnsiTheme="majorHAnsi" w:cstheme="majorHAnsi"/>
        </w:rPr>
        <w:br/>
        <w:t xml:space="preserve">  ```</w:t>
      </w:r>
    </w:p>
    <w:sectPr w:rsidR="00125A05" w:rsidRPr="004801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5381206">
    <w:abstractNumId w:val="8"/>
  </w:num>
  <w:num w:numId="2" w16cid:durableId="903293763">
    <w:abstractNumId w:val="6"/>
  </w:num>
  <w:num w:numId="3" w16cid:durableId="346828412">
    <w:abstractNumId w:val="5"/>
  </w:num>
  <w:num w:numId="4" w16cid:durableId="249123151">
    <w:abstractNumId w:val="4"/>
  </w:num>
  <w:num w:numId="5" w16cid:durableId="1298416756">
    <w:abstractNumId w:val="7"/>
  </w:num>
  <w:num w:numId="6" w16cid:durableId="2010594508">
    <w:abstractNumId w:val="3"/>
  </w:num>
  <w:num w:numId="7" w16cid:durableId="882331588">
    <w:abstractNumId w:val="2"/>
  </w:num>
  <w:num w:numId="8" w16cid:durableId="1709648879">
    <w:abstractNumId w:val="1"/>
  </w:num>
  <w:num w:numId="9" w16cid:durableId="1804075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619A"/>
    <w:rsid w:val="0006063C"/>
    <w:rsid w:val="00125A05"/>
    <w:rsid w:val="0015074B"/>
    <w:rsid w:val="0029639D"/>
    <w:rsid w:val="00326F90"/>
    <w:rsid w:val="003C118B"/>
    <w:rsid w:val="00474B72"/>
    <w:rsid w:val="00480165"/>
    <w:rsid w:val="00626B9F"/>
    <w:rsid w:val="006749D1"/>
    <w:rsid w:val="006D1141"/>
    <w:rsid w:val="009232EA"/>
    <w:rsid w:val="009B1BE2"/>
    <w:rsid w:val="00A57D8F"/>
    <w:rsid w:val="00AA1D8D"/>
    <w:rsid w:val="00B47730"/>
    <w:rsid w:val="00CA5DCA"/>
    <w:rsid w:val="00CB0664"/>
    <w:rsid w:val="00D04442"/>
    <w:rsid w:val="00E167C7"/>
    <w:rsid w:val="00F16B58"/>
    <w:rsid w:val="00FA4F7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40D41F"/>
  <w14:defaultImageDpi w14:val="300"/>
  <w15:docId w15:val="{03FA41E3-55BF-48F9-9B95-FB25BCA87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945</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juhi3260@gmail.com</cp:lastModifiedBy>
  <cp:revision>16</cp:revision>
  <dcterms:created xsi:type="dcterms:W3CDTF">2013-12-23T23:15:00Z</dcterms:created>
  <dcterms:modified xsi:type="dcterms:W3CDTF">2025-01-02T15:28:00Z</dcterms:modified>
  <cp:category/>
</cp:coreProperties>
</file>